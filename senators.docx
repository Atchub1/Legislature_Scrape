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>
        <w:t>http://www.ilga.gov/images/members/%7B90CDA259-1DEA-4D18-AE97-30051E03D154%7D.jpg</w:t>
      </w:r>
    </w:p>
    <w:p>
      <w:r/>
    </w:p>
    <w:p>
      <w:r>
        <w:t>Neil Anderson (R)</w:t>
      </w:r>
    </w:p>
    <w:p>
      <w:r/>
    </w:p>
    <w:p>
      <w:r/>
    </w:p>
    <w:p>
      <w:r>
        <w:drawing>
          <wp:inline xmlns:a="http://schemas.openxmlformats.org/drawingml/2006/main" xmlns:pic="http://schemas.openxmlformats.org/drawingml/2006/picture">
            <wp:extent cx="9144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nderingJ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